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5098B" w14:textId="77777777" w:rsidR="00AB0A1C" w:rsidRDefault="00000000">
      <w:pPr>
        <w:pStyle w:val="Title"/>
      </w:pPr>
      <w:r>
        <w:t>Collins Kinoti</w:t>
      </w:r>
    </w:p>
    <w:p w14:paraId="44AC03E5" w14:textId="77777777" w:rsidR="00AB0A1C" w:rsidRDefault="00000000">
      <w:r>
        <w:t>Computer Scientist | Aspiring Forex Trader | Future Business Leader</w:t>
      </w:r>
    </w:p>
    <w:p w14:paraId="161E3F56" w14:textId="6409C33A" w:rsidR="00AB0A1C" w:rsidRDefault="00000000">
      <w:r>
        <w:t>📍 Nairobi, Kenya | 📞 +254</w:t>
      </w:r>
      <w:r w:rsidR="007C3D48">
        <w:t>769655170</w:t>
      </w:r>
      <w:r>
        <w:t xml:space="preserve"> | 📧 collins</w:t>
      </w:r>
      <w:r w:rsidR="007C3D48">
        <w:t>kmurithi@gmail</w:t>
      </w:r>
      <w:r>
        <w:t>.com</w:t>
      </w:r>
    </w:p>
    <w:p w14:paraId="2170833C" w14:textId="77777777" w:rsidR="00AB0A1C" w:rsidRDefault="00000000">
      <w:r>
        <w:t>🔗 LinkedIn: linkedin.com/in/collinskinoti | GitHub: github.com/collinskinoti</w:t>
      </w:r>
    </w:p>
    <w:p w14:paraId="74676917" w14:textId="77777777" w:rsidR="00AB0A1C" w:rsidRDefault="00000000">
      <w:pPr>
        <w:pStyle w:val="Heading1"/>
      </w:pPr>
      <w:r>
        <w:t>Professional Summary</w:t>
      </w:r>
    </w:p>
    <w:p w14:paraId="3E377E75" w14:textId="77777777" w:rsidR="00AB0A1C" w:rsidRDefault="00000000">
      <w:r>
        <w:t>Resourceful and ambitious Computer Science graduate with a solid foundation in software development, data analysis, and a growing interest in financial markets through forex trading. Known for strategic thinking, self-discipline, and a deep drive to lead, build, and serve. Committed to continuous learning, personal excellence, and using technology and finance as tools for positive influence.</w:t>
      </w:r>
    </w:p>
    <w:p w14:paraId="71FB25F1" w14:textId="77777777" w:rsidR="00AB0A1C" w:rsidRDefault="00000000">
      <w:pPr>
        <w:pStyle w:val="Heading1"/>
      </w:pPr>
      <w:r>
        <w:t>Skills</w:t>
      </w:r>
    </w:p>
    <w:p w14:paraId="4AEB8DC7" w14:textId="77777777" w:rsidR="00AB0A1C" w:rsidRDefault="00000000">
      <w:pPr>
        <w:pStyle w:val="ListBullet"/>
      </w:pPr>
      <w:r>
        <w:t>Technical Skills</w:t>
      </w:r>
    </w:p>
    <w:p w14:paraId="49AAF59E" w14:textId="5059150B" w:rsidR="00AB0A1C" w:rsidRDefault="00000000">
      <w:pPr>
        <w:pStyle w:val="ListBullet2"/>
      </w:pPr>
      <w:r>
        <w:t>Programming: Python, JavaScript, C++</w:t>
      </w:r>
      <w:r w:rsidR="000B2481">
        <w:t>, Java</w:t>
      </w:r>
    </w:p>
    <w:p w14:paraId="3E9D7E92" w14:textId="77777777" w:rsidR="00AB0A1C" w:rsidRDefault="00000000">
      <w:pPr>
        <w:pStyle w:val="ListBullet2"/>
      </w:pPr>
      <w:r>
        <w:t>Web Development: HTML, CSS, React</w:t>
      </w:r>
    </w:p>
    <w:p w14:paraId="3B0D8E84" w14:textId="77777777" w:rsidR="00AB0A1C" w:rsidRDefault="00000000">
      <w:pPr>
        <w:pStyle w:val="ListBullet2"/>
      </w:pPr>
      <w:r>
        <w:t>Databases: MySQL, Firebase</w:t>
      </w:r>
    </w:p>
    <w:p w14:paraId="122131E0" w14:textId="77777777" w:rsidR="00AB0A1C" w:rsidRDefault="00000000">
      <w:pPr>
        <w:pStyle w:val="ListBullet2"/>
      </w:pPr>
      <w:r>
        <w:t>Tools &amp; Platforms: Git, Linux, MetaTrader 5, TradingView, Visual Studio Code</w:t>
      </w:r>
    </w:p>
    <w:p w14:paraId="1E8322A3" w14:textId="77777777" w:rsidR="00AB0A1C" w:rsidRDefault="00000000">
      <w:pPr>
        <w:pStyle w:val="ListBullet"/>
      </w:pPr>
      <w:r>
        <w:t>Soft Skills</w:t>
      </w:r>
    </w:p>
    <w:p w14:paraId="27D48CE6" w14:textId="77777777" w:rsidR="00AB0A1C" w:rsidRDefault="00000000">
      <w:pPr>
        <w:pStyle w:val="ListBullet2"/>
      </w:pPr>
      <w:r>
        <w:t>Leadership &amp; Teamwork</w:t>
      </w:r>
    </w:p>
    <w:p w14:paraId="202E2A8C" w14:textId="77777777" w:rsidR="00AB0A1C" w:rsidRDefault="00000000">
      <w:pPr>
        <w:pStyle w:val="ListBullet2"/>
      </w:pPr>
      <w:r>
        <w:t>Strategic Planning</w:t>
      </w:r>
    </w:p>
    <w:p w14:paraId="26231248" w14:textId="77777777" w:rsidR="00AB0A1C" w:rsidRDefault="00000000">
      <w:pPr>
        <w:pStyle w:val="ListBullet2"/>
      </w:pPr>
      <w:r>
        <w:t>Problem Solving</w:t>
      </w:r>
    </w:p>
    <w:p w14:paraId="2A810A55" w14:textId="77777777" w:rsidR="00AB0A1C" w:rsidRDefault="00000000">
      <w:pPr>
        <w:pStyle w:val="ListBullet2"/>
      </w:pPr>
      <w:r>
        <w:t>Communication</w:t>
      </w:r>
    </w:p>
    <w:p w14:paraId="33761EDE" w14:textId="77777777" w:rsidR="00AB0A1C" w:rsidRDefault="00000000">
      <w:pPr>
        <w:pStyle w:val="ListBullet2"/>
      </w:pPr>
      <w:r>
        <w:t>Self-Discipline &amp; Time Management</w:t>
      </w:r>
    </w:p>
    <w:p w14:paraId="558B0922" w14:textId="77777777" w:rsidR="00AB0A1C" w:rsidRDefault="00000000">
      <w:pPr>
        <w:pStyle w:val="Heading1"/>
      </w:pPr>
      <w:r>
        <w:t>Education</w:t>
      </w:r>
    </w:p>
    <w:p w14:paraId="51EA3910" w14:textId="77777777" w:rsidR="00AB0A1C" w:rsidRDefault="00000000">
      <w:r>
        <w:t>Bachelor of Science in Computer Science</w:t>
      </w:r>
    </w:p>
    <w:p w14:paraId="219C013E" w14:textId="224FBF81" w:rsidR="00AB0A1C" w:rsidRDefault="00000000">
      <w:r>
        <w:t xml:space="preserve"> University </w:t>
      </w:r>
      <w:r w:rsidR="00A12393">
        <w:t>of Embu</w:t>
      </w:r>
      <w:r>
        <w:t xml:space="preserve"> Graduated</w:t>
      </w:r>
      <w:r w:rsidR="00A12393">
        <w:t xml:space="preserve"> in September 2025</w:t>
      </w:r>
    </w:p>
    <w:p w14:paraId="78E8669C" w14:textId="77777777" w:rsidR="00AB0A1C" w:rsidRDefault="00000000">
      <w:r>
        <w:t>Relevant Courses: Software Engineering, Data Structures &amp; Algorithms, Database Systems</w:t>
      </w:r>
    </w:p>
    <w:p w14:paraId="06B56CA1" w14:textId="77777777" w:rsidR="00AB0A1C" w:rsidRDefault="00000000">
      <w:r>
        <w:t>Final Year Project: Inventory Management System using Python &amp; SQLite</w:t>
      </w:r>
    </w:p>
    <w:p w14:paraId="79151D00" w14:textId="77777777" w:rsidR="00AB0A1C" w:rsidRDefault="00000000">
      <w:pPr>
        <w:pStyle w:val="Heading1"/>
      </w:pPr>
      <w:r>
        <w:lastRenderedPageBreak/>
        <w:t>Projects &amp; Experience</w:t>
      </w:r>
    </w:p>
    <w:p w14:paraId="3A0671E6" w14:textId="2EE415E4" w:rsidR="00AB0A1C" w:rsidRDefault="00000000">
      <w:pPr>
        <w:pStyle w:val="ListBullet"/>
      </w:pPr>
      <w:r>
        <w:t>Personal Forex Trading Portfolio (202</w:t>
      </w:r>
      <w:r w:rsidR="008A0090">
        <w:t>3</w:t>
      </w:r>
      <w:r>
        <w:t>–Present)</w:t>
      </w:r>
    </w:p>
    <w:p w14:paraId="244C69C9" w14:textId="77777777" w:rsidR="00AB0A1C" w:rsidRDefault="00000000">
      <w:pPr>
        <w:pStyle w:val="ListBullet2"/>
      </w:pPr>
      <w:r>
        <w:t>Practicing technical analysis using demo accounts on MetaTrader 5 and TradingView.</w:t>
      </w:r>
    </w:p>
    <w:p w14:paraId="228306B5" w14:textId="77777777" w:rsidR="00AB0A1C" w:rsidRDefault="00000000">
      <w:pPr>
        <w:pStyle w:val="ListBullet2"/>
      </w:pPr>
      <w:r>
        <w:t>Journaling trades to develop strategy and risk management skills.</w:t>
      </w:r>
    </w:p>
    <w:p w14:paraId="17A51A8F" w14:textId="77777777" w:rsidR="00AB0A1C" w:rsidRDefault="00000000">
      <w:pPr>
        <w:pStyle w:val="ListBullet2"/>
      </w:pPr>
      <w:r>
        <w:t>Building a Python-based script to test automated trading signals.</w:t>
      </w:r>
    </w:p>
    <w:p w14:paraId="33F89A65" w14:textId="77777777" w:rsidR="00AB0A1C" w:rsidRDefault="00000000">
      <w:pPr>
        <w:pStyle w:val="ListBullet"/>
      </w:pPr>
      <w:r>
        <w:t>Portfolio Website (2024)</w:t>
      </w:r>
    </w:p>
    <w:p w14:paraId="6347E23E" w14:textId="77777777" w:rsidR="00AB0A1C" w:rsidRDefault="00000000">
      <w:pPr>
        <w:pStyle w:val="ListBullet2"/>
      </w:pPr>
      <w:r>
        <w:t>Designed and developed a responsive website using HTML, CSS, and JavaScript.</w:t>
      </w:r>
    </w:p>
    <w:p w14:paraId="57BF3E49" w14:textId="77777777" w:rsidR="00AB0A1C" w:rsidRDefault="00000000">
      <w:pPr>
        <w:pStyle w:val="ListBullet2"/>
      </w:pPr>
      <w:r>
        <w:t>Showcases projects, technical skills, and professional profile.</w:t>
      </w:r>
    </w:p>
    <w:p w14:paraId="5EC56796" w14:textId="77777777" w:rsidR="00AB0A1C" w:rsidRDefault="00000000">
      <w:pPr>
        <w:pStyle w:val="ListBullet"/>
      </w:pPr>
      <w:r>
        <w:t>Inventory Management System (Final Year Project)</w:t>
      </w:r>
    </w:p>
    <w:p w14:paraId="5623C300" w14:textId="77777777" w:rsidR="00AB0A1C" w:rsidRDefault="00000000">
      <w:pPr>
        <w:pStyle w:val="ListBullet2"/>
      </w:pPr>
      <w:r>
        <w:t>Developed a desktop application for small business inventory using Python and SQLite.</w:t>
      </w:r>
    </w:p>
    <w:p w14:paraId="34FCCB37" w14:textId="77777777" w:rsidR="00AB0A1C" w:rsidRDefault="00000000">
      <w:pPr>
        <w:pStyle w:val="ListBullet2"/>
      </w:pPr>
      <w:r>
        <w:t>Included features like login authentication, CRUD operations, and report generation.</w:t>
      </w:r>
    </w:p>
    <w:p w14:paraId="610CCC41" w14:textId="77777777" w:rsidR="00AB0A1C" w:rsidRDefault="00000000">
      <w:pPr>
        <w:pStyle w:val="Heading1"/>
      </w:pPr>
      <w:r>
        <w:t>Certifications &amp; Online Courses</w:t>
      </w:r>
    </w:p>
    <w:p w14:paraId="4304BA32" w14:textId="77777777" w:rsidR="00AB0A1C" w:rsidRDefault="00000000">
      <w:pPr>
        <w:pStyle w:val="ListBullet"/>
      </w:pPr>
      <w:r>
        <w:t>Forex Trading Course – Udemy (Ongoing)</w:t>
      </w:r>
    </w:p>
    <w:p w14:paraId="2767EF2D" w14:textId="77777777" w:rsidR="00AB0A1C" w:rsidRDefault="00000000">
      <w:pPr>
        <w:pStyle w:val="ListBullet"/>
      </w:pPr>
      <w:r>
        <w:t>CS50x: Introduction to Computer Science – edX (Harvard University) (Completed)</w:t>
      </w:r>
    </w:p>
    <w:p w14:paraId="594F511C" w14:textId="77777777" w:rsidR="00AB0A1C" w:rsidRDefault="00000000">
      <w:pPr>
        <w:pStyle w:val="ListBullet"/>
      </w:pPr>
      <w:r>
        <w:t>The Complete Python Bootcamp – Udemy (Completed 2024)</w:t>
      </w:r>
    </w:p>
    <w:p w14:paraId="52E78F1D" w14:textId="77777777" w:rsidR="00AB0A1C" w:rsidRDefault="00000000">
      <w:pPr>
        <w:pStyle w:val="Heading1"/>
      </w:pPr>
      <w:r>
        <w:t>Achievements &amp; Leadership</w:t>
      </w:r>
    </w:p>
    <w:p w14:paraId="186A339D" w14:textId="44B30130" w:rsidR="00AB0A1C" w:rsidRDefault="00000000">
      <w:pPr>
        <w:pStyle w:val="ListBullet"/>
      </w:pPr>
      <w:r>
        <w:t>Led a final-year project team of 4</w:t>
      </w:r>
    </w:p>
    <w:p w14:paraId="79A65C79" w14:textId="354F0BF4" w:rsidR="00AB0A1C" w:rsidRDefault="00000000" w:rsidP="008A0090">
      <w:pPr>
        <w:pStyle w:val="ListBullet"/>
      </w:pPr>
      <w:r>
        <w:t xml:space="preserve">Served as a youth group leader at </w:t>
      </w:r>
      <w:r w:rsidR="008A0090">
        <w:t>our church</w:t>
      </w:r>
    </w:p>
    <w:p w14:paraId="7E367CFF" w14:textId="77777777" w:rsidR="00AB0A1C" w:rsidRDefault="00000000">
      <w:pPr>
        <w:pStyle w:val="Heading1"/>
      </w:pPr>
      <w:r>
        <w:t>References</w:t>
      </w:r>
    </w:p>
    <w:p w14:paraId="0B664A56" w14:textId="77777777" w:rsidR="00AB0A1C" w:rsidRDefault="00000000">
      <w:r>
        <w:t>Available upon request.</w:t>
      </w:r>
    </w:p>
    <w:sectPr w:rsidR="00AB0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0511187">
    <w:abstractNumId w:val="8"/>
  </w:num>
  <w:num w:numId="2" w16cid:durableId="815686324">
    <w:abstractNumId w:val="6"/>
  </w:num>
  <w:num w:numId="3" w16cid:durableId="1996180332">
    <w:abstractNumId w:val="5"/>
  </w:num>
  <w:num w:numId="4" w16cid:durableId="1425029981">
    <w:abstractNumId w:val="4"/>
  </w:num>
  <w:num w:numId="5" w16cid:durableId="1222986840">
    <w:abstractNumId w:val="7"/>
  </w:num>
  <w:num w:numId="6" w16cid:durableId="1893691735">
    <w:abstractNumId w:val="3"/>
  </w:num>
  <w:num w:numId="7" w16cid:durableId="1447238020">
    <w:abstractNumId w:val="2"/>
  </w:num>
  <w:num w:numId="8" w16cid:durableId="636422981">
    <w:abstractNumId w:val="1"/>
  </w:num>
  <w:num w:numId="9" w16cid:durableId="139411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481"/>
    <w:rsid w:val="0015074B"/>
    <w:rsid w:val="0029639D"/>
    <w:rsid w:val="002F2B8B"/>
    <w:rsid w:val="00326F90"/>
    <w:rsid w:val="004174E2"/>
    <w:rsid w:val="007C3D48"/>
    <w:rsid w:val="008459AD"/>
    <w:rsid w:val="008A0090"/>
    <w:rsid w:val="00A12393"/>
    <w:rsid w:val="00AA1D8D"/>
    <w:rsid w:val="00AB0A1C"/>
    <w:rsid w:val="00B47730"/>
    <w:rsid w:val="00CB0664"/>
    <w:rsid w:val="00D527A0"/>
    <w:rsid w:val="00D622CC"/>
    <w:rsid w:val="00EC4B2B"/>
    <w:rsid w:val="00ED44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F401E"/>
  <w14:defaultImageDpi w14:val="300"/>
  <w15:docId w15:val="{80BC2351-0C31-43B3-BBE0-BF4FEDD3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291</Words>
  <Characters>1947</Characters>
  <Application>Microsoft Office Word</Application>
  <DocSecurity>0</DocSecurity>
  <Lines>48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collins kinoti</cp:lastModifiedBy>
  <cp:revision>2</cp:revision>
  <dcterms:created xsi:type="dcterms:W3CDTF">2013-12-23T23:15:00Z</dcterms:created>
  <dcterms:modified xsi:type="dcterms:W3CDTF">2025-05-24T07:25:00Z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490d75031a0be3f13f0f02f3e5eb3a6d6964fa4a38b195d3555c75ac1b329f12</vt:lpwstr>
  </property>
</Properties>
</file>